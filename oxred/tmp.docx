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.  下列那個反應中，過氧化鈉只表現出其氧化性？  </w:t>
        <w:br/>
        <w:t xml:space="preserve">(A)  2 Na O  + 2 H SO  → 2 Na SO  + 2 H O + O  </w:t>
        <w:br/>
        <w:t>2 2 2 4 2 4 2 2</w:t>
        <w:br/>
        <w:t xml:space="preserve">(B)  2 Na O  + 2 CO  → 2 NaCO  + O  </w:t>
        <w:br/>
        <w:t>2 2 2 3 2</w:t>
        <w:br/>
        <w:t xml:space="preserve">(C)  5 Na O  + 2 MnO  + 16 H+ → 10 Na+ + 2 Mn2+ + 5 O  + 8 H O </w:t>
        <w:br/>
        <w:t>2 2 4 2 2</w:t>
        <w:br/>
        <w:t xml:space="preserve">(D)  Na O  + MnO  →Na MnO  </w:t>
        <w:br/>
        <w:t>2 2 2 2 4</w:t>
        <w:br/>
        <w:t xml:space="preserve">答案：送分 </w:t>
        <w:br/>
        <w:t xml:space="preserve">解析： </w:t>
        <w:br/>
        <w:t xml:space="preserve">NaCO 打字錯誤，應為Na CO ，雖不影響答案，但可能造成判斷上的錯誤，故本題送分 </w:t>
        <w:br/>
        <w:t>3 2 3</w:t>
        <w:br/>
        <w:t xml:space="preserve">過氧化鈉同時具有氧化性及還原性，表現氧化性時氧由－1價轉為－2價，不可能產生0價 </w:t>
        <w:br/>
        <w:t xml:space="preserve">的O ，故答案為D </w:t>
        <w:br/>
        <w:t>2</w:t>
        <w:br/>
        <w:t xml:space="preserve"> </w:t>
        <w:br/>
        <w:t>7</w:t>
      </w:r>
    </w:p>
    <w:p>
      <w:r>
        <w:t xml:space="preserve">.  常溫時，下列與金屬性質相關的敘述，何者正確？ </w:t>
        <w:br/>
        <w:t xml:space="preserve">(A)  金屬都能導電 </w:t>
        <w:br/>
        <w:t xml:space="preserve">(B)  金屬的密度都大於1 g cm3 </w:t>
        <w:br/>
        <w:t xml:space="preserve">(C)  金屬都為晶體 </w:t>
        <w:br/>
        <w:t xml:space="preserve">(D)  金屬陽離子都只具有氧化性 </w:t>
        <w:br/>
        <w:t xml:space="preserve">答案：(A) </w:t>
        <w:br/>
        <w:t xml:space="preserve">解析： </w:t>
        <w:br/>
        <w:t xml:space="preserve">B中Li的密度為0.534 g cm3 </w:t>
        <w:br/>
        <w:t xml:space="preserve">C中Hg在常溫下為液態 </w:t>
        <w:br/>
        <w:t xml:space="preserve">D中Fe+2具有還原性 </w:t>
        <w:br/>
        <w:t xml:space="preserve"> </w:t>
        <w:br/>
        <w:t>8</w:t>
      </w:r>
    </w:p>
    <w:p>
      <w:r>
        <w:t xml:space="preserve">.  下述關於化合物的組成或性質，何者能確認該化合物必然是有機物？ </w:t>
        <w:br/>
        <w:t xml:space="preserve">(A)  僅由碳氫兩種元素組成 </w:t>
        <w:br/>
        <w:t xml:space="preserve">(B)  僅由碳氫氧三種元素組成 </w:t>
        <w:br/>
        <w:t xml:space="preserve">(C)  在氧中能燃燒，且只生成二氧化碳 </w:t>
        <w:br/>
        <w:t xml:space="preserve">(D)  熔點較低，且難溶於水 </w:t>
        <w:br/>
        <w:t xml:space="preserve">答案：(A) </w:t>
        <w:br/>
        <w:t xml:space="preserve">解析： </w:t>
        <w:br/>
        <w:t xml:space="preserve">(B)  H CO  </w:t>
        <w:br/>
        <w:t>2 3</w:t>
        <w:br/>
        <w:t xml:space="preserve">(C)  C or CO </w:t>
        <w:br/>
        <w:t xml:space="preserve">(D)  分子晶體如S  </w:t>
        <w:br/>
        <w:t xml:space="preserve"> </w:t>
        <w:br/>
        <w:t>11</w:t>
      </w:r>
    </w:p>
    <w:p>
      <w:r>
        <w:t>.  因金價甚高，不肖銀樓業者常以鍍金物品假作真金買賣。一鍍金的銅器靜置於保險箱數年後，</w:t>
        <w:br/>
        <w:t xml:space="preserve">金色漸漸褪去。下列何者為其主因？ </w:t>
        <w:br/>
        <w:t xml:space="preserve">(A)  銅原子被氧化 </w:t>
        <w:br/>
        <w:t xml:space="preserve">(B)  銅原子擴散 </w:t>
        <w:br/>
        <w:t xml:space="preserve">(C)  金表面被氧化 </w:t>
        <w:br/>
        <w:t xml:space="preserve">(D)  金表面被硫化 </w:t>
        <w:br/>
        <w:t xml:space="preserve">4 </w:t>
        <w:br/>
        <w:t xml:space="preserve"> </w:t>
      </w:r>
    </w:p>
    <w:p>
      <w:r>
        <w:t>.  在（Ca, Cl, Co, Cr, K, Ni, O, P, Ra, Rn, S,過渡,放射性）此一符號及字詞群中，選取適當者填</w:t>
        <w:br/>
        <w:t xml:space="preserve">入下列空白，可使甲、乙、丙、丁都成為正確語句。 </w:t>
        <w:br/>
        <w:t xml:space="preserve">甲： ___之氫化物具有 18 個電子 </w:t>
        <w:br/>
        <w:t xml:space="preserve">乙： ___元素可有四價化合物 </w:t>
        <w:br/>
        <w:t xml:space="preserve">丙： ___是___元素，其二價離子具有27個質子 </w:t>
        <w:br/>
        <w:t xml:space="preserve">丁： ___之氧化物絕大部分具有 48 個中子 </w:t>
        <w:br/>
        <w:t xml:space="preserve">被選者依序應為下列何者？ </w:t>
        <w:br/>
        <w:t xml:space="preserve">(A)  S, Cr, Ra, 放射性, Ca </w:t>
        <w:br/>
        <w:t xml:space="preserve">(B)  P, Co, Cr, 過渡, Ni </w:t>
        <w:br/>
        <w:t xml:space="preserve">(C)  O, Ni, Rn, 放射性, S </w:t>
        <w:br/>
        <w:t xml:space="preserve">(D)  Cl, Rn, Co, 過渡, K </w:t>
        <w:br/>
        <w:t xml:space="preserve">答案：(D) </w:t>
        <w:br/>
        <w:t xml:space="preserve">解析： </w:t>
        <w:br/>
        <w:t xml:space="preserve">依序為: Cl, (HCl 17 + 1 = 18)； Rn有二價和四價的化合物；Co, 過渡元素，具有27個質 </w:t>
        <w:br/>
        <w:t xml:space="preserve">,  </w:t>
        <w:br/>
        <w:t xml:space="preserve">子；K, (K O, 2 × 20 + 8 = 48)。 </w:t>
        <w:br/>
        <w:t>2</w:t>
        <w:br/>
        <w:t xml:space="preserve"> </w:t>
        <w:br/>
        <w:t>15</w:t>
      </w:r>
    </w:p>
    <w:p>
      <w:r>
        <w:t xml:space="preserve">.  石墨可與適當的強氧化劑反應產生單層的石墨烯氧 </w:t>
        <w:br/>
        <w:t xml:space="preserve">化物，假設右圖為石墨烯氧化物的模型；此化合物 </w:t>
        <w:br/>
        <w:t xml:space="preserve">除了烯以外，只有環氧醚的官能基。已知20%的碳 </w:t>
        <w:br/>
        <w:t xml:space="preserve">7 </w:t>
        <w:br/>
        <w:t xml:space="preserve"> </w:t>
      </w:r>
    </w:p>
    <w:p>
      <w:r>
        <w:t xml:space="preserve">.  過氧苯甲酸結構如右圖所示，它與過氧化氫的分子 </w:t>
        <w:br/>
        <w:t xml:space="preserve">結構中都有“‐OO‐”。過氧苯甲酸常被用作食品漂白 </w:t>
        <w:br/>
        <w:t xml:space="preserve">劑，但它會破壞食品中的維他命C和維他命E 而降 </w:t>
        <w:br/>
        <w:t xml:space="preserve">低食品的營養價值。下列有關過氧苯甲酸破壞維他 </w:t>
        <w:br/>
        <w:t xml:space="preserve">命C和維他命E的過程何者正確? </w:t>
        <w:br/>
        <w:t xml:space="preserve">(A)  維他命C和維他命E的酸性被中和 </w:t>
        <w:br/>
        <w:t xml:space="preserve">(B)  維他命C和維他命E的鹼性被中和 </w:t>
        <w:br/>
        <w:t xml:space="preserve">(C)  維他命C和維他命E被氧化 </w:t>
        <w:br/>
        <w:t xml:space="preserve">(D)  維他命C和維他命E被還原 </w:t>
        <w:br/>
        <w:t xml:space="preserve">答案：(C) </w:t>
        <w:br/>
        <w:t xml:space="preserve">解析：過氧苯甲酸與過氧化氫皆有很強氧化力，可以氧化維他命C和維他命E。 </w:t>
        <w:br/>
        <w:t xml:space="preserve"> </w:t>
        <w:br/>
        <w:t>26</w:t>
      </w:r>
    </w:p>
    <w:p>
      <w:r>
        <w:t>.  最近有不肖業者佯裝「魚醫生」兜售含有二鉻酸鉀的水產偽藥給石斑魚養殖業者，二鉻酸鉀</w:t>
        <w:br/>
        <w:t>是一種有毒且具致癌性的試劑，誤食後對人體健康產生嚴重的危害。下列有關二鉻酸鉀的敘</w:t>
        <w:br/>
        <w:t xml:space="preserve">述，何者錯誤? </w:t>
        <w:br/>
        <w:t xml:space="preserve">(A)  二鉻酸鉀為一強氧化劑，在酸性溶液中的氧化能力比鹼性溶液中弱 </w:t>
        <w:br/>
        <w:t xml:space="preserve">(B)  二鉻酸鉀可用來鑑別有機醛與有機酮 </w:t>
        <w:br/>
        <w:t xml:space="preserve">(C)  二鉻酸鉀可用來檢測人體血液酒精的含量 </w:t>
        <w:br/>
        <w:t xml:space="preserve">(D)  二鉻酸鉀水溶液會水解產生鉻酸鉀 </w:t>
        <w:br/>
        <w:t xml:space="preserve">答案：(A) </w:t>
        <w:br/>
        <w:t xml:space="preserve">解析：二鉻酸鉀在酸性溶液中才會有強氧化力。 </w:t>
        <w:br/>
        <w:t xml:space="preserve"> </w:t>
        <w:br/>
        <w:t>30</w:t>
      </w:r>
    </w:p>
    <w:p>
      <w:r>
        <w:t>.  由煤與水蒸氣可製造水煤氣，而由一氧化碳與水反應可生成二氧化碳與氫氣，一氧化碳與氫</w:t>
        <w:br/>
        <w:t xml:space="preserve">可製得甲醇。最有效利用煤來與水蒸氣反應，製造甲醇的平衡方程式之係數和為何? </w:t>
        <w:br/>
        <w:t xml:space="preserve">(A)  4 </w:t>
        <w:br/>
        <w:t xml:space="preserve">(B)  6 </w:t>
        <w:br/>
        <w:t xml:space="preserve">(C)  8 </w:t>
        <w:br/>
        <w:t xml:space="preserve">(D)  10 </w:t>
        <w:br/>
        <w:t xml:space="preserve">答案：(D) </w:t>
        <w:br/>
        <w:t xml:space="preserve">解析： </w:t>
        <w:br/>
        <w:t xml:space="preserve">3 C + 3 H O (cid:1372) 3 CO + 3 H  </w:t>
        <w:br/>
        <w:t>2 2</w:t>
        <w:br/>
        <w:t xml:space="preserve">CO + H O (cid:1372) CO  + H  </w:t>
        <w:br/>
        <w:t>2 2 2</w:t>
        <w:br/>
        <w:t xml:space="preserve">2 CO + 4 H  (cid:1372) 2 CH OH </w:t>
        <w:br/>
        <w:t>2 3</w:t>
        <w:br/>
        <w:t>Sum: 3 C + 4 H O (cid:1372) 2 CH OH + CO</w:t>
        <w:br/>
        <w:t xml:space="preserve">2 3 2 </w:t>
        <w:br/>
        <w:t xml:space="preserve"> </w:t>
        <w:br/>
        <w:t>36</w:t>
      </w:r>
    </w:p>
    <w:p>
      <w:r>
        <w:t xml:space="preserve">.  下列有關碘鐘秒錶反應的實驗，何者錯誤? </w:t>
        <w:br/>
        <w:t xml:space="preserve">(A)  亞硫酸氫鈉在反應中是還原劑 </w:t>
        <w:br/>
        <w:t xml:space="preserve">(B)  亞硫酸氫鈉的濃度必須比碘酸鈉高 </w:t>
        <w:br/>
        <w:t xml:space="preserve">(C)  反應中含碘的物質扮演還原劑及氧化劑的角色 </w:t>
        <w:br/>
        <w:t xml:space="preserve">(D)  反應的指示劑為澱粉溶液 </w:t>
        <w:br/>
        <w:t xml:space="preserve">答案：(B) </w:t>
        <w:br/>
        <w:t xml:space="preserve">解析： </w:t>
        <w:br/>
        <w:t xml:space="preserve">碘鐘秒錶反應的方程式: </w:t>
        <w:br/>
        <w:t xml:space="preserve">IO － + 3 HSO － (cid:1372) 3 SO 2－ + 3 H+ + I－ </w:t>
        <w:br/>
        <w:t>3 3 4</w:t>
        <w:br/>
        <w:t xml:space="preserve">5 I－ + IO － + 6 H+ (cid:1372) 3 I  + 3 H O </w:t>
        <w:br/>
        <w:t>3 2 2</w:t>
        <w:br/>
        <w:t xml:space="preserve">因此碘酸鈉的濃度必須高於亞硫酸氫鈉濃度的三分之一 </w:t>
        <w:br/>
        <w:t xml:space="preserve">亞硫酸氫鈉濃度可以高於碘酸鈉的濃度，但不必須，也不可高過三倍。 </w:t>
        <w:br/>
        <w:t xml:space="preserve"> </w:t>
        <w:br/>
        <w:t>40</w:t>
      </w:r>
    </w:p>
    <w:p>
      <w:r>
        <w:t>.  某生原欲以0.200 M的鹽酸及適當的指示劑滴定一15.00 mL、0.20 M的碳酸鈉樣品溶液以</w:t>
        <w:br/>
        <w:t>獲得較準確的樣品濃度，但誤將0.300 M氫氧化鈉溶液當做鹽酸溶液滴入碳酸鈉溶液。在被</w:t>
        <w:br/>
        <w:t>滴入的體積為10.00 mL時該生發覺錯誤，想再以鹽酸溶液來繼續滴定此氫氧化鈉與碳酸鈉</w:t>
        <w:br/>
        <w:t xml:space="preserve">的混合溶液。下列敘述哪些正確？  </w:t>
        <w:br/>
        <w:t xml:space="preserve">(A)  滴定完成時可能耗去鹽酸溶液45.35 mL </w:t>
        <w:br/>
        <w:t xml:space="preserve">(B)  雖然實驗過程有點混亂，但還是能達到原始設定的目的 </w:t>
        <w:br/>
        <w:t xml:space="preserve">(C)  因無適當指示劑可用於此混合溶液，不能再繼續滴定 </w:t>
        <w:br/>
        <w:t xml:space="preserve">(D)  在接近預定的滴定終點前應將被滴定液加熱一段時間，以增加滴定實驗的準確性 </w:t>
        <w:br/>
        <w:t xml:space="preserve">(E)  此混合溶液之滴定曲線有兩個當量點  </w:t>
        <w:br/>
        <w:t xml:space="preserve">答案：(A)(B)(D) </w:t>
        <w:br/>
        <w:t xml:space="preserve">解析：    </w:t>
        <w:br/>
        <w:t>(A)  鹽酸溶液45.35 mL中15.00 mL用於中和氫氧化鈉，餘下30.35 mL用於中和碳酸鈉。</w:t>
        <w:br/>
        <w:t xml:space="preserve">(0.200 × 30.35) / 15.00 / 2 = 0.202 M碳酸鈉樣品溶液濃度。 </w:t>
        <w:br/>
        <w:t xml:space="preserve">20 </w:t>
        <w:br/>
        <w:t xml:space="preserve"> </w:t>
      </w:r>
    </w:p>
    <w:p>
      <w:r>
        <w:t xml:space="preserve">.  下列五個方程式裡，除了乙以外，都只寫出有機物質的反應物和其生成物。 </w:t>
        <w:br/>
        <w:t xml:space="preserve">甲： 環戊烯   環戊醇 </w:t>
        <w:br/>
        <w:t xml:space="preserve">乙： CH CH CH OH + HI  CH CH CH I + H O </w:t>
        <w:br/>
        <w:t>3 2 2 3 2 2 2</w:t>
        <w:br/>
        <w:t xml:space="preserve">丙： CH CH CH CH(OH)CH   CH CH CH COCH  </w:t>
        <w:br/>
        <w:t>3 2 2 3 3 2 2 3</w:t>
        <w:br/>
        <w:t xml:space="preserve">丁： CH CH CH CH OH  CH CH CH COOH  </w:t>
        <w:br/>
        <w:t>3 2 2 2 3 2 2</w:t>
        <w:br/>
        <w:t xml:space="preserve">戊： CH CH CH(OH)CH   CH CH═CHCH  </w:t>
        <w:br/>
        <w:t>3 2 3 3 3</w:t>
        <w:br/>
        <w:t xml:space="preserve">若上列各反應都是以最少的步驟完成，下列敘述哪些正確？  </w:t>
        <w:br/>
        <w:t xml:space="preserve">(A)  反應甲是加成反應 </w:t>
        <w:br/>
        <w:t xml:space="preserve">(B)  反應乙是脫水反應 </w:t>
        <w:br/>
        <w:t xml:space="preserve">(C)  反應丙是脫氫反應 </w:t>
        <w:br/>
        <w:t xml:space="preserve">(D)  反應丁裡的反應物被還原 </w:t>
        <w:br/>
        <w:t xml:space="preserve">(E)  反應戊是脫水反應  </w:t>
        <w:br/>
        <w:t xml:space="preserve">答案：(A)(C)(E) </w:t>
        <w:br/>
        <w:t xml:space="preserve">解析：   </w:t>
        <w:br/>
        <w:t xml:space="preserve">(B)  反應乙是取代反應。 </w:t>
        <w:br/>
        <w:t xml:space="preserve">(D)  反應丁是氧化反應。 </w:t>
        <w:br/>
        <w:t xml:space="preserve"> </w:t>
        <w:br/>
        <w:t>58</w:t>
      </w:r>
    </w:p>
    <w:p>
      <w:r>
        <w:t xml:space="preserve">.  下列有機化合物的相關敘述，哪些正確？ </w:t>
        <w:br/>
        <w:t xml:space="preserve">(A)  阿斯匹靈分子含有一個羥基 </w:t>
        <w:br/>
        <w:t xml:space="preserve">(B)  苯甲酸可由過錳酸鉀氧化乙苯或苯甲醛產生 </w:t>
        <w:br/>
        <w:t xml:space="preserve">(C)  咖啡因(右圖)含有兩個酮基 </w:t>
        <w:br/>
        <w:t xml:space="preserve"> </w:t>
        <w:br/>
        <w:t xml:space="preserve"> </w:t>
        <w:br/>
        <w:t xml:space="preserve"> </w:t>
        <w:br/>
        <w:t xml:space="preserve"> </w:t>
        <w:br/>
        <w:t xml:space="preserve">(D)  甲酸和乙二酸皆可與二鉻酸鉀反應產生二氧化碳 </w:t>
        <w:br/>
        <w:t xml:space="preserve">(E)  氯仿可由甲烷與氯氣的混合氣體照光經由取代反應產生 </w:t>
        <w:br/>
        <w:t xml:space="preserve">答案：(B)(D)(E) </w:t>
        <w:br/>
        <w:t xml:space="preserve">解析： </w:t>
        <w:br/>
        <w:t xml:space="preserve">(A)阿斯匹靈分子的結構(下圖)中有-COOH為羧基，沒有羥基。 </w:t>
        <w:br/>
        <w:t xml:space="preserve">(C)咖啡因含有兩個醯胺基。   </w:t>
        <w:br/>
        <w:t xml:space="preserve"> </w:t>
        <w:br/>
        <w:t xml:space="preserve"> </w:t>
        <w:br/>
        <w:t xml:space="preserve"> </w:t>
        <w:br/>
        <w:t xml:space="preserve"> </w:t>
        <w:br/>
        <w:t>60</w:t>
      </w:r>
    </w:p>
    <w:p>
      <w:r>
        <w:t xml:space="preserve">.  下列含硫的化合物中，對硫原子而言，何者既能當氧化劑，又可當還原 </w:t>
        <w:br/>
        <w:t xml:space="preserve">劑？  </w:t>
        <w:br/>
        <w:t xml:space="preserve">(A)  二硫化碳 </w:t>
        <w:br/>
        <w:t xml:space="preserve">(B)  硫化氫 </w:t>
        <w:br/>
        <w:t xml:space="preserve">(C)  三氧化硫 </w:t>
        <w:br/>
        <w:t xml:space="preserve">(D)  四氟化硫 </w:t>
        <w:br/>
        <w:t xml:space="preserve">(E)  硫代硫酸鈉 </w:t>
        <w:br/>
        <w:t xml:space="preserve">答案：(D)(E) </w:t>
        <w:br/>
        <w:t xml:space="preserve">解析： </w:t>
        <w:br/>
        <w:t xml:space="preserve">含硫的化合物中，只要硫的氧化數大於2，且小於+6，則該化合物即可當氧化劑也可當還 </w:t>
        <w:br/>
        <w:t xml:space="preserve">原劑。 </w:t>
        <w:br/>
        <w:t xml:space="preserve">(A)二硫化碳(CS )只能當還原劑。 </w:t>
        <w:br/>
        <w:t>2</w:t>
        <w:br/>
        <w:t xml:space="preserve">(B)硫化氫(H S)可當還原劑卻無法當氧化劑。 </w:t>
        <w:br/>
        <w:t>2</w:t>
        <w:br/>
        <w:t xml:space="preserve">(C)三氧化硫(SO )可當氧化劑卻無法當還原劑。 </w:t>
        <w:br/>
        <w:t>3</w:t>
        <w:br/>
        <w:t xml:space="preserve"> </w:t>
        <w:br/>
        <w:t>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